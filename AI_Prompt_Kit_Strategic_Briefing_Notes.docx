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Prompt Kit for Strategic Briefing Notes</w:t>
      </w:r>
    </w:p>
    <w:p>
      <w:r>
        <w:t>A Generative AI Support Tool for Public Sector Analysts</w:t>
      </w:r>
    </w:p>
    <w:p>
      <w:r>
        <w:t>Prepared by: [Your Name]</w:t>
      </w:r>
    </w:p>
    <w:p>
      <w:r>
        <w:t>Course: JSGS 882 – Strategic Management in the Public Sector</w:t>
      </w:r>
    </w:p>
    <w:p>
      <w:r>
        <w:t>Instructor: [Instructor's Name]</w:t>
      </w:r>
    </w:p>
    <w:p>
      <w:r>
        <w:t>Date: [Insert Date]</w:t>
      </w:r>
    </w:p>
    <w:p/>
    <w:p>
      <w:pPr>
        <w:pStyle w:val="Heading1"/>
      </w:pPr>
      <w:r>
        <w:t>1. Introduction</w:t>
      </w:r>
    </w:p>
    <w:p>
      <w:r>
        <w:t>This Prompt Kit is designed to help public sector analysts use generative AI tools (e.g., ChatGPT, Gemini) to draft better, faster, and more consistent strategic briefing notes. The kit includes a range of prompt templates, usage tips, ethical guidelines, and real use case examples. It is intended as a productivity support tool to enhance—but not replace—critical thinking in public service writing.</w:t>
      </w:r>
    </w:p>
    <w:p>
      <w:pPr>
        <w:pStyle w:val="Heading1"/>
      </w:pPr>
      <w:r>
        <w:t>2. Prompt Templates</w:t>
      </w:r>
    </w:p>
    <w:p>
      <w:r>
        <w:t>Use the templates below with AI tools like ChatGPT to generate first drafts of briefing notes.</w:t>
      </w:r>
    </w:p>
    <w:p>
      <w:r>
        <w:t>📝 Briefing Note Structure:</w:t>
      </w:r>
    </w:p>
    <w:p>
      <w:r>
        <w:t>• Draft a two-page briefing note on [TOPIC] for a Director-level audience. Include issue, background, 2-3 options, recommendation, and risk analysis.</w:t>
      </w:r>
    </w:p>
    <w:p>
      <w:r>
        <w:t>• Prepare a structured briefing note draft on [TOPIC] following a standard government format.</w:t>
      </w:r>
    </w:p>
    <w:p>
      <w:r>
        <w:t>🧠 Concise Summary:</w:t>
      </w:r>
    </w:p>
    <w:p>
      <w:r>
        <w:t>• Summarize the following for an Assistant Deputy Minister.</w:t>
      </w:r>
    </w:p>
    <w:p>
      <w:r>
        <w:t>• Convert the content below into a short, clear summary for executive use.</w:t>
      </w:r>
    </w:p>
    <w:p>
      <w:r>
        <w:t>📊 Option Analysis:</w:t>
      </w:r>
    </w:p>
    <w:p>
      <w:r>
        <w:t>• List and compare three strategic options to address [TOPIC]. Outline pros, cons, and risks.</w:t>
      </w:r>
    </w:p>
    <w:p>
      <w:r>
        <w:t>• Develop an option analysis with benefits and trade-offs for [TOPIC].</w:t>
      </w:r>
    </w:p>
    <w:p>
      <w:r>
        <w:t>✍️ Plain Language Editing:</w:t>
      </w:r>
    </w:p>
    <w:p>
      <w:r>
        <w:t>• Rewrite this for a general public audience using plain language.</w:t>
      </w:r>
    </w:p>
    <w:p>
      <w:r>
        <w:t>• Edit the following content to meet government plain language standards.</w:t>
      </w:r>
    </w:p>
    <w:p>
      <w:pPr>
        <w:pStyle w:val="Heading1"/>
      </w:pPr>
      <w:r>
        <w:t>3. Prompt Writing Tips</w:t>
      </w:r>
    </w:p>
    <w:p>
      <w:r>
        <w:t>• Be clear and specific with your topic.</w:t>
      </w:r>
    </w:p>
    <w:p>
      <w:r>
        <w:t>• Specify the format and tone you want (e.g., memo, summary, options paper).</w:t>
      </w:r>
    </w:p>
    <w:p>
      <w:r>
        <w:t>• Use follow-up prompts to refine structure or tone.</w:t>
      </w:r>
    </w:p>
    <w:p>
      <w:r>
        <w:t>• Ask for bullet points or headings to improve organization.</w:t>
      </w:r>
    </w:p>
    <w:p>
      <w:pPr>
        <w:pStyle w:val="Heading1"/>
      </w:pPr>
      <w:r>
        <w:t>4. Use Case Example</w:t>
      </w:r>
    </w:p>
    <w:p>
      <w:r>
        <w:t>**Topic**: Food insecurity in northern Saskatchewan</w:t>
      </w:r>
    </w:p>
    <w:p>
      <w:r>
        <w:t>**Prompt**: Draft a two-page briefing note on food insecurity in northern Saskatchewan. Include issue, background, 2-3 options, recommendation, and risk analysis.</w:t>
      </w:r>
    </w:p>
    <w:p>
      <w:r>
        <w:t>**Expected Output**: The AI will return a structured draft with problem framing, policy background, and three actionable options, each with pros and cons. You can refine further by asking for clearer tone or shorter paragraphs.</w:t>
      </w:r>
    </w:p>
    <w:p>
      <w:pPr>
        <w:pStyle w:val="Heading1"/>
      </w:pPr>
      <w:r>
        <w:t>5. Ethical Use Guidelines</w:t>
      </w:r>
    </w:p>
    <w:p>
      <w:r>
        <w:t>• Always review AI output for factual accuracy.</w:t>
      </w:r>
    </w:p>
    <w:p>
      <w:r>
        <w:t>• Never enter confidential or sensitive data.</w:t>
      </w:r>
    </w:p>
    <w:p>
      <w:r>
        <w:t>• Use the AI to assist, not replace, your analysis.</w:t>
      </w:r>
    </w:p>
    <w:p>
      <w:r>
        <w:t>• Be transparent about AI-assisted content where applicable.</w:t>
      </w:r>
    </w:p>
    <w:p>
      <w:r>
        <w:t>• Align use with government ethical standards and your ministry's data policies.</w:t>
      </w:r>
    </w:p>
    <w:p>
      <w:pPr>
        <w:pStyle w:val="Heading1"/>
      </w:pPr>
      <w:r>
        <w:t>6. Disclaimer</w:t>
      </w:r>
    </w:p>
    <w:p>
      <w:r>
        <w:t>This Prompt Kit is a prototype developed for academic purposes as part of JSGS 882. It is not an official Government of Saskatchewan resource. Users are responsible for validating all AI-generated content before use in formal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